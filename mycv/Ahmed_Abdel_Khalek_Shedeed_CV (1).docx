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Ahmed Abdel Khalek Shedeed</w:t>
      </w:r>
    </w:p>
    <w:p>
      <w:r>
        <w:t>Mobile: 01025173882</w:t>
      </w:r>
    </w:p>
    <w:p>
      <w:r>
        <w:t>Email: ahmedasheded@gmail.com</w:t>
      </w:r>
    </w:p>
    <w:p>
      <w:pPr>
        <w:pStyle w:val="Heading1"/>
      </w:pPr>
      <w:r>
        <w:t>Personal Summary</w:t>
      </w:r>
    </w:p>
    <w:p>
      <w:r>
        <w:t>I am currently training as a Front-End Developer at a programming company. Passionate about web development and design, with experience in building responsive websites using JavaScript, HTML, and CSS.</w:t>
      </w:r>
    </w:p>
    <w:p>
      <w:pPr>
        <w:pStyle w:val="Heading1"/>
      </w:pPr>
      <w:r>
        <w:t>Education</w:t>
      </w:r>
    </w:p>
    <w:p>
      <w:r>
        <w:t>Al-Azhar University</w:t>
      </w:r>
    </w:p>
    <w:p>
      <w:pPr>
        <w:pStyle w:val="Heading1"/>
      </w:pPr>
      <w:r>
        <w:t>Experience</w:t>
      </w:r>
    </w:p>
    <w:p>
      <w:r>
        <w:t>Programming Company</w:t>
        <w:br/>
        <w:t>Front-End Developer Intern</w:t>
        <w:br/>
        <w:t>Responsible for developing web applications and websites using JavaScript, HTML, and CSS.</w:t>
      </w:r>
    </w:p>
    <w:p>
      <w:pPr>
        <w:pStyle w:val="Heading1"/>
      </w:pPr>
      <w:r>
        <w:t>Technical Skills</w:t>
      </w:r>
    </w:p>
    <w:p>
      <w:r>
        <w:t>Programming Languages: JavaScript, HTML, CSS</w:t>
      </w:r>
    </w:p>
    <w:p>
      <w:r>
        <w:t>Frameworks and Libraries: React</w:t>
      </w:r>
    </w:p>
    <w:p>
      <w:r>
        <w:t>Design Tools: Photoshop</w:t>
      </w:r>
    </w:p>
    <w:p>
      <w:r>
        <w:t>Completed Courses: Al-Zero Web School (YouTube)</w:t>
      </w:r>
    </w:p>
    <w:p>
      <w:pPr>
        <w:pStyle w:val="Heading1"/>
      </w:pPr>
      <w:r>
        <w:t>Languages</w:t>
      </w:r>
    </w:p>
    <w:p>
      <w:r>
        <w:t>Arabic (Native)</w:t>
      </w:r>
    </w:p>
    <w:p>
      <w:r>
        <w:t>English (Proficient)</w:t>
      </w:r>
    </w:p>
    <w:p>
      <w:pPr>
        <w:pStyle w:val="Heading1"/>
      </w:pPr>
      <w:r>
        <w:t>Projects</w:t>
      </w:r>
    </w:p>
    <w:p>
      <w:r>
        <w:t>Hospital Management System - A full web application to manage hospital operations.</w:t>
      </w:r>
    </w:p>
    <w:p>
      <w:r>
        <w:t>Dawarha - A website focused on recycling used devices.</w:t>
      </w:r>
    </w:p>
    <w:p>
      <w:pPr>
        <w:pStyle w:val="Heading1"/>
      </w:pPr>
      <w:r>
        <w:t>Hobbies and Interests</w:t>
      </w:r>
    </w:p>
    <w:p>
      <w:r>
        <w:t>I am passionate about programming and design.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